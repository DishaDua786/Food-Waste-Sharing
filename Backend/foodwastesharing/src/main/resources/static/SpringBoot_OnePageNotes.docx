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Boot - One Page Notes Template</w:t>
      </w:r>
    </w:p>
    <w:p>
      <w:pPr>
        <w:pStyle w:val="Heading1"/>
      </w:pPr>
      <w:r>
        <w:t>Benefit</w:t>
      </w:r>
    </w:p>
    <w:p>
      <w:pPr>
        <w:pStyle w:val="Heading2"/>
      </w:pPr>
      <w:r>
        <w:t>📘 Theory</w:t>
      </w:r>
    </w:p>
    <w:p>
      <w:r>
        <w:t>• Key points and short explanation about Benefit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Benefit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Benefit</w:t>
      </w:r>
    </w:p>
    <w:p>
      <w:r>
        <w:t>2. Another common interview question about Benefit</w:t>
      </w:r>
    </w:p>
    <w:p>
      <w:r>
        <w:br w:type="page"/>
      </w:r>
    </w:p>
    <w:p>
      <w:pPr>
        <w:pStyle w:val="Heading1"/>
      </w:pPr>
      <w:r>
        <w:t>Project Structure</w:t>
      </w:r>
    </w:p>
    <w:p>
      <w:pPr>
        <w:pStyle w:val="Heading2"/>
      </w:pPr>
      <w:r>
        <w:t>📘 Theory</w:t>
      </w:r>
    </w:p>
    <w:p>
      <w:r>
        <w:t>• Key points and short explanation about Project Structure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Project Structure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Project Structure</w:t>
      </w:r>
    </w:p>
    <w:p>
      <w:r>
        <w:t>2. Another common interview question about Project Structure</w:t>
      </w:r>
    </w:p>
    <w:p>
      <w:r>
        <w:br w:type="page"/>
      </w:r>
    </w:p>
    <w:p>
      <w:pPr>
        <w:pStyle w:val="Heading1"/>
      </w:pPr>
      <w:r>
        <w:t>Annotation</w:t>
      </w:r>
    </w:p>
    <w:p>
      <w:pPr>
        <w:pStyle w:val="Heading2"/>
      </w:pPr>
      <w:r>
        <w:t>📘 Theory</w:t>
      </w:r>
    </w:p>
    <w:p>
      <w:r>
        <w:t>• Key points and short explanation about Annotation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Annotation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Annotation</w:t>
      </w:r>
    </w:p>
    <w:p>
      <w:r>
        <w:t>2. Another common interview question about Annotation</w:t>
      </w:r>
    </w:p>
    <w:p>
      <w:r>
        <w:br w:type="page"/>
      </w:r>
    </w:p>
    <w:p>
      <w:pPr>
        <w:pStyle w:val="Heading1"/>
      </w:pPr>
      <w:r>
        <w:t>Dependency Injection</w:t>
      </w:r>
    </w:p>
    <w:p>
      <w:pPr>
        <w:pStyle w:val="Heading2"/>
      </w:pPr>
      <w:r>
        <w:t>📘 Theory</w:t>
      </w:r>
    </w:p>
    <w:p>
      <w:r>
        <w:t>• Key points and short explanation about Dependency Injection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Dependency Injection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Dependency Injection</w:t>
      </w:r>
    </w:p>
    <w:p>
      <w:r>
        <w:t>2. Another common interview question about Dependency Injection</w:t>
      </w:r>
    </w:p>
    <w:p>
      <w:r>
        <w:br w:type="page"/>
      </w:r>
    </w:p>
    <w:p>
      <w:pPr>
        <w:pStyle w:val="Heading1"/>
      </w:pPr>
      <w:r>
        <w:t>Spring</w:t>
      </w:r>
    </w:p>
    <w:p>
      <w:pPr>
        <w:pStyle w:val="Heading2"/>
      </w:pPr>
      <w:r>
        <w:t>📘 Theory</w:t>
      </w:r>
    </w:p>
    <w:p>
      <w:r>
        <w:t>• Key points and short explanation about Spring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</w:t>
      </w:r>
    </w:p>
    <w:p>
      <w:r>
        <w:t>2. Another common interview question about Spring</w:t>
      </w:r>
    </w:p>
    <w:p>
      <w:r>
        <w:br w:type="page"/>
      </w:r>
    </w:p>
    <w:p>
      <w:pPr>
        <w:pStyle w:val="Heading1"/>
      </w:pPr>
      <w:r>
        <w:t>RESTful API</w:t>
      </w:r>
    </w:p>
    <w:p>
      <w:pPr>
        <w:pStyle w:val="Heading2"/>
      </w:pPr>
      <w:r>
        <w:t>📘 Theory</w:t>
      </w:r>
    </w:p>
    <w:p>
      <w:r>
        <w:t>• Key points and short explanation about RESTful API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RESTful API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RESTful API</w:t>
      </w:r>
    </w:p>
    <w:p>
      <w:r>
        <w:t>2. Another common interview question about RESTful API</w:t>
      </w:r>
    </w:p>
    <w:p>
      <w:r>
        <w:br w:type="page"/>
      </w:r>
    </w:p>
    <w:p>
      <w:pPr>
        <w:pStyle w:val="Heading1"/>
      </w:pPr>
      <w:r>
        <w:t>Database Integration</w:t>
      </w:r>
    </w:p>
    <w:p>
      <w:pPr>
        <w:pStyle w:val="Heading2"/>
      </w:pPr>
      <w:r>
        <w:t>📘 Theory</w:t>
      </w:r>
    </w:p>
    <w:p>
      <w:r>
        <w:t>• Key points and short explanation about Database Integration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Database Integration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Database Integration</w:t>
      </w:r>
    </w:p>
    <w:p>
      <w:r>
        <w:t>2. Another common interview question about Database Integration</w:t>
      </w:r>
    </w:p>
    <w:p>
      <w:r>
        <w:br w:type="page"/>
      </w:r>
    </w:p>
    <w:p>
      <w:pPr>
        <w:pStyle w:val="Heading1"/>
      </w:pPr>
      <w:r>
        <w:t>Security</w:t>
      </w:r>
    </w:p>
    <w:p>
      <w:pPr>
        <w:pStyle w:val="Heading2"/>
      </w:pPr>
      <w:r>
        <w:t>📘 Theory</w:t>
      </w:r>
    </w:p>
    <w:p>
      <w:r>
        <w:t>• Key points and short explanation about Security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Security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Security</w:t>
      </w:r>
    </w:p>
    <w:p>
      <w:r>
        <w:t>2. Another common interview question about Security</w:t>
      </w:r>
    </w:p>
    <w:p>
      <w:r>
        <w:br w:type="page"/>
      </w:r>
    </w:p>
    <w:p>
      <w:pPr>
        <w:pStyle w:val="Heading1"/>
      </w:pPr>
      <w:r>
        <w:t>Testing</w:t>
      </w:r>
    </w:p>
    <w:p>
      <w:pPr>
        <w:pStyle w:val="Heading2"/>
      </w:pPr>
      <w:r>
        <w:t>📘 Theory</w:t>
      </w:r>
    </w:p>
    <w:p>
      <w:r>
        <w:t>• Key points and short explanation about Testing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Testing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Testing</w:t>
      </w:r>
    </w:p>
    <w:p>
      <w:r>
        <w:t>2. Another common interview question about Testing</w:t>
      </w:r>
    </w:p>
    <w:p>
      <w:r>
        <w:br w:type="page"/>
      </w:r>
    </w:p>
    <w:p>
      <w:pPr>
        <w:pStyle w:val="Heading1"/>
      </w:pPr>
      <w:r>
        <w:t>Deployment</w:t>
      </w:r>
    </w:p>
    <w:p>
      <w:pPr>
        <w:pStyle w:val="Heading2"/>
      </w:pPr>
      <w:r>
        <w:t>📘 Theory</w:t>
      </w:r>
    </w:p>
    <w:p>
      <w:r>
        <w:t>• Key points and short explanation about Deployment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Deployment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Deployment</w:t>
      </w:r>
    </w:p>
    <w:p>
      <w:r>
        <w:t>2. Another common interview question about Deployment</w:t>
      </w:r>
    </w:p>
    <w:p>
      <w:r>
        <w:br w:type="page"/>
      </w:r>
    </w:p>
    <w:p>
      <w:pPr>
        <w:pStyle w:val="Heading1"/>
      </w:pPr>
      <w:r>
        <w:t>Microservices Architecture</w:t>
      </w:r>
    </w:p>
    <w:p>
      <w:pPr>
        <w:pStyle w:val="Heading2"/>
      </w:pPr>
      <w:r>
        <w:t>📘 Theory</w:t>
      </w:r>
    </w:p>
    <w:p>
      <w:r>
        <w:t>• Key points and short explanation about Microservices Architecture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Microservices Architecture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Microservices Architecture</w:t>
      </w:r>
    </w:p>
    <w:p>
      <w:r>
        <w:t>2. Another common interview question about Microservices Architecture</w:t>
      </w:r>
    </w:p>
    <w:p>
      <w:r>
        <w:br w:type="page"/>
      </w:r>
    </w:p>
    <w:p>
      <w:pPr>
        <w:pStyle w:val="Heading1"/>
      </w:pPr>
      <w:r>
        <w:t>API Gateway</w:t>
      </w:r>
    </w:p>
    <w:p>
      <w:pPr>
        <w:pStyle w:val="Heading2"/>
      </w:pPr>
      <w:r>
        <w:t>📘 Theory</w:t>
      </w:r>
    </w:p>
    <w:p>
      <w:r>
        <w:t>• Key points and short explanation about API Gateway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API Gateway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API Gateway</w:t>
      </w:r>
    </w:p>
    <w:p>
      <w:r>
        <w:t>2. Another common interview question about API Gateway</w:t>
      </w:r>
    </w:p>
    <w:p>
      <w:r>
        <w:br w:type="page"/>
      </w:r>
    </w:p>
    <w:p>
      <w:pPr>
        <w:pStyle w:val="Heading1"/>
      </w:pPr>
      <w:r>
        <w:t>Service Discovery</w:t>
      </w:r>
    </w:p>
    <w:p>
      <w:pPr>
        <w:pStyle w:val="Heading2"/>
      </w:pPr>
      <w:r>
        <w:t>📘 Theory</w:t>
      </w:r>
    </w:p>
    <w:p>
      <w:r>
        <w:t>• Key points and short explanation about Service Discovery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Service Discovery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Service Discovery</w:t>
      </w:r>
    </w:p>
    <w:p>
      <w:r>
        <w:t>2. Another common interview question about Service Discovery</w:t>
      </w:r>
    </w:p>
    <w:p>
      <w:r>
        <w:br w:type="page"/>
      </w:r>
    </w:p>
    <w:p>
      <w:pPr>
        <w:pStyle w:val="Heading1"/>
      </w:pPr>
      <w:r>
        <w:t>Auto Configuration</w:t>
      </w:r>
    </w:p>
    <w:p>
      <w:pPr>
        <w:pStyle w:val="Heading2"/>
      </w:pPr>
      <w:r>
        <w:t>📘 Theory</w:t>
      </w:r>
    </w:p>
    <w:p>
      <w:r>
        <w:t>• Key points and short explanation about Auto Configuration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Auto Configuration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Auto Configuration</w:t>
      </w:r>
    </w:p>
    <w:p>
      <w:r>
        <w:t>2. Another common interview question about Auto Configuration</w:t>
      </w:r>
    </w:p>
    <w:p>
      <w:r>
        <w:br w:type="page"/>
      </w:r>
    </w:p>
    <w:p>
      <w:pPr>
        <w:pStyle w:val="Heading1"/>
      </w:pPr>
      <w:r>
        <w:t>Spring MVC</w:t>
      </w:r>
    </w:p>
    <w:p>
      <w:pPr>
        <w:pStyle w:val="Heading2"/>
      </w:pPr>
      <w:r>
        <w:t>📘 Theory</w:t>
      </w:r>
    </w:p>
    <w:p>
      <w:r>
        <w:t>• Key points and short explanation about Spring MVC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MVC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 MVC</w:t>
      </w:r>
    </w:p>
    <w:p>
      <w:r>
        <w:t>2. Another common interview question about Spring MVC</w:t>
      </w:r>
    </w:p>
    <w:p>
      <w:r>
        <w:br w:type="page"/>
      </w:r>
    </w:p>
    <w:p>
      <w:pPr>
        <w:pStyle w:val="Heading1"/>
      </w:pPr>
      <w:r>
        <w:t>Handling Form and Validation</w:t>
      </w:r>
    </w:p>
    <w:p>
      <w:pPr>
        <w:pStyle w:val="Heading2"/>
      </w:pPr>
      <w:r>
        <w:t>📘 Theory</w:t>
      </w:r>
    </w:p>
    <w:p>
      <w:r>
        <w:t>• Key points and short explanation about Handling Form and Validation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Handling Form and Validation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Handling Form and Validation</w:t>
      </w:r>
    </w:p>
    <w:p>
      <w:r>
        <w:t>2. Another common interview question about Handling Form and Validation</w:t>
      </w:r>
    </w:p>
    <w:p>
      <w:r>
        <w:br w:type="page"/>
      </w:r>
    </w:p>
    <w:p>
      <w:pPr>
        <w:pStyle w:val="Heading1"/>
      </w:pPr>
      <w:r>
        <w:t>Thymeleaf and Other Template Engine</w:t>
      </w:r>
    </w:p>
    <w:p>
      <w:pPr>
        <w:pStyle w:val="Heading2"/>
      </w:pPr>
      <w:r>
        <w:t>📘 Theory</w:t>
      </w:r>
    </w:p>
    <w:p>
      <w:r>
        <w:t>• Key points and short explanation about Thymeleaf and Other Template Engine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Thymeleaf and Other Template Engine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Thymeleaf and Other Template Engine</w:t>
      </w:r>
    </w:p>
    <w:p>
      <w:r>
        <w:t>2. Another common interview question about Thymeleaf and Other Template Engine</w:t>
      </w:r>
    </w:p>
    <w:p>
      <w:r>
        <w:br w:type="page"/>
      </w:r>
    </w:p>
    <w:p>
      <w:pPr>
        <w:pStyle w:val="Heading1"/>
      </w:pPr>
      <w:r>
        <w:t>Spring Security</w:t>
      </w:r>
    </w:p>
    <w:p>
      <w:pPr>
        <w:pStyle w:val="Heading2"/>
      </w:pPr>
      <w:r>
        <w:t>📘 Theory</w:t>
      </w:r>
    </w:p>
    <w:p>
      <w:r>
        <w:t>• Key points and short explanation about Spring Security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Security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 Security</w:t>
      </w:r>
    </w:p>
    <w:p>
      <w:r>
        <w:t>2. Another common interview question about Spring Security</w:t>
      </w:r>
    </w:p>
    <w:p>
      <w:r>
        <w:br w:type="page"/>
      </w:r>
    </w:p>
    <w:p>
      <w:pPr>
        <w:pStyle w:val="Heading1"/>
      </w:pPr>
      <w:r>
        <w:t>Authentication and Authorization</w:t>
      </w:r>
    </w:p>
    <w:p>
      <w:pPr>
        <w:pStyle w:val="Heading2"/>
      </w:pPr>
      <w:r>
        <w:t>📘 Theory</w:t>
      </w:r>
    </w:p>
    <w:p>
      <w:r>
        <w:t>• Key points and short explanation about Authentication and Authorization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Authentication and Authorization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Authentication and Authorization</w:t>
      </w:r>
    </w:p>
    <w:p>
      <w:r>
        <w:t>2. Another common interview question about Authentication and Authorization</w:t>
      </w:r>
    </w:p>
    <w:p>
      <w:r>
        <w:br w:type="page"/>
      </w:r>
    </w:p>
    <w:p>
      <w:pPr>
        <w:pStyle w:val="Heading1"/>
      </w:pPr>
      <w:r>
        <w:t>OAuth2 and JWT</w:t>
      </w:r>
    </w:p>
    <w:p>
      <w:pPr>
        <w:pStyle w:val="Heading2"/>
      </w:pPr>
      <w:r>
        <w:t>📘 Theory</w:t>
      </w:r>
    </w:p>
    <w:p>
      <w:r>
        <w:t>• Key points and short explanation about OAuth2 and JWT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OAuth2 and JWT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OAuth2 and JWT</w:t>
      </w:r>
    </w:p>
    <w:p>
      <w:r>
        <w:t>2. Another common interview question about OAuth2 and JWT</w:t>
      </w:r>
    </w:p>
    <w:p>
      <w:r>
        <w:br w:type="page"/>
      </w:r>
    </w:p>
    <w:p>
      <w:pPr>
        <w:pStyle w:val="Heading1"/>
      </w:pPr>
      <w:r>
        <w:t>Monolithic</w:t>
      </w:r>
    </w:p>
    <w:p>
      <w:pPr>
        <w:pStyle w:val="Heading2"/>
      </w:pPr>
      <w:r>
        <w:t>📘 Theory</w:t>
      </w:r>
    </w:p>
    <w:p>
      <w:r>
        <w:t>• Key points and short explanation about Monolithic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Monolithic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Monolithic</w:t>
      </w:r>
    </w:p>
    <w:p>
      <w:r>
        <w:t>2. Another common interview question about Monolithic</w:t>
      </w:r>
    </w:p>
    <w:p>
      <w:r>
        <w:br w:type="page"/>
      </w:r>
    </w:p>
    <w:p>
      <w:pPr>
        <w:pStyle w:val="Heading1"/>
      </w:pPr>
      <w:r>
        <w:t>Service Oriented Architecture</w:t>
      </w:r>
    </w:p>
    <w:p>
      <w:pPr>
        <w:pStyle w:val="Heading2"/>
      </w:pPr>
      <w:r>
        <w:t>📘 Theory</w:t>
      </w:r>
    </w:p>
    <w:p>
      <w:r>
        <w:t>• Key points and short explanation about Service Oriented Architecture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Service Oriented Architecture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Service Oriented Architecture</w:t>
      </w:r>
    </w:p>
    <w:p>
      <w:r>
        <w:t>2. Another common interview question about Service Oriented Architecture</w:t>
      </w:r>
    </w:p>
    <w:p>
      <w:r>
        <w:br w:type="page"/>
      </w:r>
    </w:p>
    <w:p>
      <w:pPr>
        <w:pStyle w:val="Heading1"/>
      </w:pPr>
      <w:r>
        <w:t>Event Driven Architecture</w:t>
      </w:r>
    </w:p>
    <w:p>
      <w:pPr>
        <w:pStyle w:val="Heading2"/>
      </w:pPr>
      <w:r>
        <w:t>📘 Theory</w:t>
      </w:r>
    </w:p>
    <w:p>
      <w:r>
        <w:t>• Key points and short explanation about Event Driven Architecture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Event Driven Architecture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Event Driven Architecture</w:t>
      </w:r>
    </w:p>
    <w:p>
      <w:r>
        <w:t>2. Another common interview question about Event Driven Architecture</w:t>
      </w:r>
    </w:p>
    <w:p>
      <w:r>
        <w:br w:type="page"/>
      </w:r>
    </w:p>
    <w:p>
      <w:pPr>
        <w:pStyle w:val="Heading1"/>
      </w:pPr>
      <w:r>
        <w:t>Spring Boot Testing</w:t>
      </w:r>
    </w:p>
    <w:p>
      <w:pPr>
        <w:pStyle w:val="Heading2"/>
      </w:pPr>
      <w:r>
        <w:t>📘 Theory</w:t>
      </w:r>
    </w:p>
    <w:p>
      <w:r>
        <w:t>• Key points and short explanation about Spring Boot Testing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Boot Testing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 Boot Testing</w:t>
      </w:r>
    </w:p>
    <w:p>
      <w:r>
        <w:t>2. Another common interview question about Spring Boot Testing</w:t>
      </w:r>
    </w:p>
    <w:p>
      <w:r>
        <w:br w:type="page"/>
      </w:r>
    </w:p>
    <w:p>
      <w:pPr>
        <w:pStyle w:val="Heading1"/>
      </w:pPr>
      <w:r>
        <w:t>Spring Boot Deployment</w:t>
      </w:r>
    </w:p>
    <w:p>
      <w:pPr>
        <w:pStyle w:val="Heading2"/>
      </w:pPr>
      <w:r>
        <w:t>📘 Theory</w:t>
      </w:r>
    </w:p>
    <w:p>
      <w:r>
        <w:t>• Key points and short explanation about Spring Boot Deployment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Boot Deployment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 Boot Deployment</w:t>
      </w:r>
    </w:p>
    <w:p>
      <w:r>
        <w:t>2. Another common interview question about Spring Boot Deployment</w:t>
      </w:r>
    </w:p>
    <w:p>
      <w:r>
        <w:br w:type="page"/>
      </w:r>
    </w:p>
    <w:p>
      <w:pPr>
        <w:pStyle w:val="Heading1"/>
      </w:pPr>
      <w:r>
        <w:t>Troubleshooting</w:t>
      </w:r>
    </w:p>
    <w:p>
      <w:pPr>
        <w:pStyle w:val="Heading2"/>
      </w:pPr>
      <w:r>
        <w:t>📘 Theory</w:t>
      </w:r>
    </w:p>
    <w:p>
      <w:r>
        <w:t>• Key points and short explanation about Troubleshooting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Troubleshooting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Troubleshooting</w:t>
      </w:r>
    </w:p>
    <w:p>
      <w:r>
        <w:t>2. Another common interview question about Troubleshooting</w:t>
      </w:r>
    </w:p>
    <w:p>
      <w:r>
        <w:br w:type="page"/>
      </w:r>
    </w:p>
    <w:p>
      <w:pPr>
        <w:pStyle w:val="Heading1"/>
      </w:pPr>
      <w:r>
        <w:t>Spring Boot and Data JPA</w:t>
      </w:r>
    </w:p>
    <w:p>
      <w:pPr>
        <w:pStyle w:val="Heading2"/>
      </w:pPr>
      <w:r>
        <w:t>📘 Theory</w:t>
      </w:r>
    </w:p>
    <w:p>
      <w:r>
        <w:t>• Key points and short explanation about Spring Boot and Data JPA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Boot and Data JPA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 Boot and Data JPA</w:t>
      </w:r>
    </w:p>
    <w:p>
      <w:r>
        <w:t>2. Another common interview question about Spring Boot and Data JPA</w:t>
      </w:r>
    </w:p>
    <w:p>
      <w:r>
        <w:br w:type="page"/>
      </w:r>
    </w:p>
    <w:p>
      <w:pPr>
        <w:pStyle w:val="Heading1"/>
      </w:pPr>
      <w:r>
        <w:t>Spring Boot and Cloud</w:t>
      </w:r>
    </w:p>
    <w:p>
      <w:pPr>
        <w:pStyle w:val="Heading2"/>
      </w:pPr>
      <w:r>
        <w:t>📘 Theory</w:t>
      </w:r>
    </w:p>
    <w:p>
      <w:r>
        <w:t>• Key points and short explanation about Spring Boot and Cloud</w:t>
      </w:r>
    </w:p>
    <w:p>
      <w:pPr>
        <w:pStyle w:val="Heading2"/>
      </w:pPr>
      <w:r>
        <w:t>💻 Programs</w:t>
      </w:r>
    </w:p>
    <w:p>
      <w:r>
        <w:t>Program 1:</w:t>
        <w:br/>
        <w:t>```java</w:t>
        <w:br/>
        <w:t>// Example code here</w:t>
        <w:br/>
        <w:t>```</w:t>
      </w:r>
    </w:p>
    <w:p>
      <w:r>
        <w:t>Program 2:</w:t>
        <w:br/>
        <w:t>```java</w:t>
        <w:br/>
        <w:t>// Example code here</w:t>
        <w:br/>
        <w:t>```</w:t>
      </w:r>
    </w:p>
    <w:p>
      <w:pPr>
        <w:pStyle w:val="Heading2"/>
      </w:pPr>
      <w:r>
        <w:t>🌍 Real-World Example</w:t>
      </w:r>
    </w:p>
    <w:p>
      <w:r>
        <w:t>Explain how Spring Boot and Cloud is used in real-world projects.</w:t>
      </w:r>
    </w:p>
    <w:p>
      <w:pPr>
        <w:pStyle w:val="Heading2"/>
      </w:pPr>
      <w:r>
        <w:t>❓ Interview Questions</w:t>
      </w:r>
    </w:p>
    <w:p>
      <w:r>
        <w:t>1. Sample interview question about Spring Boot and Cloud</w:t>
      </w:r>
    </w:p>
    <w:p>
      <w:r>
        <w:t>2. Another common interview question about Spring Boot and Cloud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